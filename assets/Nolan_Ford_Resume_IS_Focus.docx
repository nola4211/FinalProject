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0DC4" w14:textId="3BC2B381" w:rsidR="00944EE4" w:rsidRDefault="00000000">
      <w:r>
        <w:t>NOLAN FORD</w:t>
      </w:r>
      <w:r>
        <w:br/>
        <w:t xml:space="preserve">Provo, UT • </w:t>
      </w:r>
      <w:r w:rsidR="00C43CD5">
        <w:t>5206779178</w:t>
      </w:r>
      <w:r>
        <w:t xml:space="preserve"> • </w:t>
      </w:r>
      <w:r w:rsidR="00C43CD5">
        <w:t>Fordnola4211@gmail.com</w:t>
      </w:r>
    </w:p>
    <w:p w14:paraId="1A89D14D" w14:textId="77777777" w:rsidR="00944EE4" w:rsidRDefault="00000000">
      <w:r>
        <w:rPr>
          <w:b/>
        </w:rPr>
        <w:t>EDUCATION</w:t>
      </w:r>
    </w:p>
    <w:p w14:paraId="342F3A2F" w14:textId="77777777" w:rsidR="00944EE4" w:rsidRDefault="00000000">
      <w:r>
        <w:t>Brigham Young University – Marriott School of Business</w:t>
      </w:r>
    </w:p>
    <w:p w14:paraId="12D7F44B" w14:textId="77777777" w:rsidR="00944EE4" w:rsidRDefault="00000000">
      <w:r>
        <w:t>Bachelor of Science in Accounting, Minor in Information Systems</w:t>
      </w:r>
    </w:p>
    <w:p w14:paraId="01C3A536" w14:textId="77777777" w:rsidR="00944EE4" w:rsidRDefault="00000000">
      <w:r>
        <w:t>Master of Accountancy (Integrated Program – Expected 2028)</w:t>
      </w:r>
    </w:p>
    <w:p w14:paraId="49A5B26D" w14:textId="77777777" w:rsidR="00944EE4" w:rsidRDefault="00000000">
      <w:r>
        <w:t>GPA: [Your GPA if 3.5 or above]</w:t>
      </w:r>
    </w:p>
    <w:p w14:paraId="74BAE713" w14:textId="77777777" w:rsidR="00944EE4" w:rsidRDefault="00000000">
      <w:r>
        <w:t>Relevant Coursework: Database Design, Business Programming, Data Visualization (Tableau), Financial &amp; Managerial Accounting, Revenue Recognition, Accounting Information Systems</w:t>
      </w:r>
    </w:p>
    <w:p w14:paraId="413FAED3" w14:textId="77777777" w:rsidR="00944EE4" w:rsidRDefault="00000000">
      <w:r>
        <w:rPr>
          <w:b/>
        </w:rPr>
        <w:t>EXPERIENCE</w:t>
      </w:r>
    </w:p>
    <w:p w14:paraId="4322B649" w14:textId="77777777" w:rsidR="00944EE4" w:rsidRDefault="00000000">
      <w:r>
        <w:rPr>
          <w:b/>
        </w:rPr>
        <w:t>Facilities Associate</w:t>
      </w:r>
      <w:r>
        <w:br/>
        <w:t>Missionary Training Center – Provo, UT | Mar 2025 – Present</w:t>
      </w:r>
    </w:p>
    <w:p w14:paraId="25B7DBFF" w14:textId="77777777" w:rsidR="00944EE4" w:rsidRDefault="00000000">
      <w:pPr>
        <w:pStyle w:val="ListBullet"/>
      </w:pPr>
      <w:r>
        <w:t>Manage logistical operations supporting 1,000+ missionaries; coordinate maintenance tasks and requests</w:t>
      </w:r>
    </w:p>
    <w:p w14:paraId="197F986F" w14:textId="77777777" w:rsidR="00944EE4" w:rsidRDefault="00000000">
      <w:pPr>
        <w:pStyle w:val="ListBullet"/>
      </w:pPr>
      <w:r>
        <w:t>Use Excel and internal systems for scheduling, tracking work orders, and analyzing patterns in facility usage</w:t>
      </w:r>
    </w:p>
    <w:p w14:paraId="4F07A926" w14:textId="77777777" w:rsidR="00944EE4" w:rsidRDefault="00000000">
      <w:pPr>
        <w:pStyle w:val="ListBullet"/>
      </w:pPr>
      <w:r>
        <w:t>Collaborate across departments to improve efficiency and data clarity in task workflows</w:t>
      </w:r>
    </w:p>
    <w:p w14:paraId="73F0F3F0" w14:textId="77777777" w:rsidR="00944EE4" w:rsidRDefault="00000000">
      <w:r>
        <w:rPr>
          <w:b/>
        </w:rPr>
        <w:t>Social Media Specialist</w:t>
      </w:r>
      <w:r>
        <w:br/>
        <w:t>Mexico Tuxtla Gutiérrez Mission – Tuxtla Gutiérrez, Mexico | Jan 2024 – Mar 2024</w:t>
      </w:r>
    </w:p>
    <w:p w14:paraId="7DCB35EB" w14:textId="77777777" w:rsidR="00944EE4" w:rsidRDefault="00000000">
      <w:pPr>
        <w:pStyle w:val="ListBullet"/>
      </w:pPr>
      <w:r>
        <w:t>Designed and launched targeted outreach campaigns on Facebook and Instagram, boosting engagement by 40%</w:t>
      </w:r>
    </w:p>
    <w:p w14:paraId="77E0829C" w14:textId="77777777" w:rsidR="00944EE4" w:rsidRDefault="00000000">
      <w:pPr>
        <w:pStyle w:val="ListBullet"/>
      </w:pPr>
      <w:r>
        <w:t>Created organized content calendars and analyzed engagement data using Facebook Insights and Excel</w:t>
      </w:r>
    </w:p>
    <w:p w14:paraId="7AFF9FD1" w14:textId="77777777" w:rsidR="00944EE4" w:rsidRDefault="00000000">
      <w:pPr>
        <w:pStyle w:val="ListBullet"/>
      </w:pPr>
      <w:r>
        <w:t>Enhanced team communication and visual consistency through Canva-based templates and schedules</w:t>
      </w:r>
    </w:p>
    <w:p w14:paraId="3BA30C96" w14:textId="77777777" w:rsidR="00944EE4" w:rsidRDefault="00000000">
      <w:r>
        <w:rPr>
          <w:b/>
        </w:rPr>
        <w:t>Full-Time Missionary</w:t>
      </w:r>
      <w:r>
        <w:br/>
        <w:t>Mexico Tuxtla Gutiérrez Mission – Tuxtla Gutiérrez, Mexico | Jun 2022 – Jan 2024</w:t>
      </w:r>
    </w:p>
    <w:p w14:paraId="7926B37A" w14:textId="77777777" w:rsidR="00944EE4" w:rsidRDefault="00000000">
      <w:pPr>
        <w:pStyle w:val="ListBullet"/>
      </w:pPr>
      <w:r>
        <w:t>Trained over 20 missionaries on secure communication tools and mobile applications</w:t>
      </w:r>
    </w:p>
    <w:p w14:paraId="5CC0391E" w14:textId="77777777" w:rsidR="00944EE4" w:rsidRDefault="00000000">
      <w:pPr>
        <w:pStyle w:val="ListBullet"/>
      </w:pPr>
      <w:r>
        <w:t>Provided technical support and introduced best practices for digital tools in remote environments</w:t>
      </w:r>
    </w:p>
    <w:p w14:paraId="555C2005" w14:textId="77777777" w:rsidR="00944EE4" w:rsidRDefault="00000000">
      <w:pPr>
        <w:pStyle w:val="ListBullet"/>
      </w:pPr>
      <w:r>
        <w:t>Promoted digital literacy through hands-on mentoring and structured onboarding</w:t>
      </w:r>
    </w:p>
    <w:p w14:paraId="4A453DC7" w14:textId="77777777" w:rsidR="00944EE4" w:rsidRDefault="00000000">
      <w:r>
        <w:rPr>
          <w:b/>
        </w:rPr>
        <w:t>TECHNICAL SKILLS</w:t>
      </w:r>
    </w:p>
    <w:p w14:paraId="5D5FCC97" w14:textId="77777777" w:rsidR="00944EE4" w:rsidRDefault="00000000">
      <w:r>
        <w:lastRenderedPageBreak/>
        <w:t>Data &amp; Analysis: Excel (PivotTables, VLOOKUP, conditional formatting), Tableau, Google Sheets</w:t>
      </w:r>
      <w:r>
        <w:br/>
        <w:t>Business Tools: Meta Business Suite, Canva, Notion, Trello</w:t>
      </w:r>
      <w:r>
        <w:br/>
        <w:t>Web &amp; Systems: HTML, CSS, JavaScript (basic), SQL (basic queries), Relational Database Design</w:t>
      </w:r>
      <w:r>
        <w:br/>
        <w:t>Communication Platforms: Slack, Microsoft Teams, Zoom</w:t>
      </w:r>
    </w:p>
    <w:p w14:paraId="3F3899C4" w14:textId="77777777" w:rsidR="00944EE4" w:rsidRDefault="00000000">
      <w:r>
        <w:rPr>
          <w:b/>
        </w:rPr>
        <w:t>PROJECTS</w:t>
      </w:r>
    </w:p>
    <w:p w14:paraId="796FD708" w14:textId="77777777" w:rsidR="00944EE4" w:rsidRDefault="00000000">
      <w:r>
        <w:t>Budgeting Web App (Design Stage)</w:t>
      </w:r>
      <w:r>
        <w:br/>
        <w:t>- Designing a simple and responsive web interface to help users visualize spending and savings goals</w:t>
      </w:r>
      <w:r>
        <w:br/>
        <w:t>- Focused on clean dashboards and minimal effort user input, with bank data and receipt parsing planned</w:t>
      </w:r>
      <w:r>
        <w:br/>
        <w:t>- Planning integration of visual elements like charts for monthly summaries and goal tracking</w:t>
      </w:r>
    </w:p>
    <w:p w14:paraId="52993E26" w14:textId="77777777" w:rsidR="00944EE4" w:rsidRDefault="00000000">
      <w:r>
        <w:t>Social Media Engagement Dashboard</w:t>
      </w:r>
      <w:r>
        <w:br/>
        <w:t>- Developed a Tableau dashboard from mock data to visualize trends in engagement and follower growth</w:t>
      </w:r>
      <w:r>
        <w:br/>
        <w:t>- Built Excel-based reporting to model content performance and recommend scheduling strategies</w:t>
      </w:r>
    </w:p>
    <w:p w14:paraId="5BF21564" w14:textId="77777777" w:rsidR="00944EE4" w:rsidRDefault="00000000">
      <w:r>
        <w:rPr>
          <w:b/>
        </w:rPr>
        <w:t>LEADERSHIP &amp; SERVICE</w:t>
      </w:r>
    </w:p>
    <w:p w14:paraId="712B7225" w14:textId="77777777" w:rsidR="00944EE4" w:rsidRDefault="00000000">
      <w:r>
        <w:t>Mission Technology Coordinator</w:t>
      </w:r>
      <w:r>
        <w:br/>
        <w:t>- Supported technology operations across mission zones, ensuring smooth mobile app and communication use</w:t>
      </w:r>
      <w:r>
        <w:br/>
        <w:t>- Trained new missionaries in essential tools for digital proselyting and daily task coordination</w:t>
      </w:r>
      <w:r>
        <w:br/>
        <w:t>- Provided first-level support for technology issues and maintained secure system usage</w:t>
      </w:r>
    </w:p>
    <w:sectPr w:rsidR="00944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462837">
    <w:abstractNumId w:val="8"/>
  </w:num>
  <w:num w:numId="2" w16cid:durableId="476646873">
    <w:abstractNumId w:val="6"/>
  </w:num>
  <w:num w:numId="3" w16cid:durableId="2107067633">
    <w:abstractNumId w:val="5"/>
  </w:num>
  <w:num w:numId="4" w16cid:durableId="171726538">
    <w:abstractNumId w:val="4"/>
  </w:num>
  <w:num w:numId="5" w16cid:durableId="1925262605">
    <w:abstractNumId w:val="7"/>
  </w:num>
  <w:num w:numId="6" w16cid:durableId="1089695685">
    <w:abstractNumId w:val="3"/>
  </w:num>
  <w:num w:numId="7" w16cid:durableId="217397590">
    <w:abstractNumId w:val="2"/>
  </w:num>
  <w:num w:numId="8" w16cid:durableId="651909514">
    <w:abstractNumId w:val="1"/>
  </w:num>
  <w:num w:numId="9" w16cid:durableId="3193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FAF"/>
    <w:rsid w:val="00944EE4"/>
    <w:rsid w:val="00AA1D8D"/>
    <w:rsid w:val="00B47730"/>
    <w:rsid w:val="00C43CD5"/>
    <w:rsid w:val="00CB0664"/>
    <w:rsid w:val="00E65E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B09B9"/>
  <w14:defaultImageDpi w14:val="300"/>
  <w15:docId w15:val="{D0C9ABC1-BEAA-7244-BD10-2A5C91C4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Nolan Ford</cp:lastModifiedBy>
  <cp:revision>2</cp:revision>
  <dcterms:created xsi:type="dcterms:W3CDTF">2025-06-10T17:12:00Z</dcterms:created>
  <dcterms:modified xsi:type="dcterms:W3CDTF">2025-06-10T17:12:00Z</dcterms:modified>
  <cp:category/>
</cp:coreProperties>
</file>